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School Management System - Developer Documentation</w:t>
      </w:r>
    </w:p>
    <w:p>
      <w:pPr>
        <w:pStyle w:val="Heading1"/>
      </w:pPr>
      <w:r>
        <w:t>Technologies Used</w:t>
      </w:r>
    </w:p>
    <w:p>
      <w:r>
        <w:br/>
        <w:t>- Frontend &amp; Backend: Next.js (App Router, Dynamic Rendering)</w:t>
        <w:br/>
        <w:t>- UI Library: shadcn/ui</w:t>
        <w:br/>
        <w:t>- Database: Relational (PostgreSQL recommended)</w:t>
        <w:br/>
        <w:t>- ORM: Prisma</w:t>
        <w:br/>
        <w:t>- Authentication: NextAuth@beta</w:t>
        <w:br/>
        <w:t>- File Upload: Uploadthing / Cloudinary</w:t>
        <w:br/>
        <w:t>- State Management: Zustand or Context API</w:t>
        <w:br/>
        <w:t>- API Communication: REST / Server Actions</w:t>
        <w:br/>
        <w:t>- Other: Tailwind CSS, framer-motion, zod (for validation)</w:t>
        <w:br/>
      </w:r>
    </w:p>
    <w:p>
      <w:pPr>
        <w:pStyle w:val="Heading1"/>
      </w:pPr>
      <w:r>
        <w:t>System Architecture Overview</w:t>
      </w:r>
    </w:p>
    <w:p>
      <w:r>
        <w:br/>
        <w:t>Client &amp; Server Side Features:</w:t>
        <w:br/>
        <w:t>- Client Side: Forms, page transitions, conditional UI</w:t>
        <w:br/>
        <w:t>- Server Side: API routes, authentication, database operations</w:t>
        <w:br/>
      </w:r>
    </w:p>
    <w:p>
      <w:pPr>
        <w:pStyle w:val="Heading1"/>
      </w:pPr>
      <w:r>
        <w:t>Core Modules (Beat by Beat)</w:t>
      </w:r>
    </w:p>
    <w:p>
      <w:pPr>
        <w:pStyle w:val="Heading2"/>
      </w:pPr>
      <w:r>
        <w:t>1. School Setup</w:t>
      </w:r>
    </w:p>
    <w:p>
      <w:r>
        <w:t>Each School has: Name, Address, Phone, Logo, Email. Managed by Super Admin only.</w:t>
      </w:r>
    </w:p>
    <w:p>
      <w:pPr>
        <w:pStyle w:val="Heading2"/>
      </w:pPr>
      <w:r>
        <w:t>2. Academic Structure</w:t>
      </w:r>
    </w:p>
    <w:p>
      <w:r>
        <w:t>Session contains Terms (First, Second, Third). Transitions between terms and sessions are automated.</w:t>
      </w:r>
    </w:p>
    <w:p>
      <w:pPr>
        <w:pStyle w:val="Heading2"/>
      </w:pPr>
      <w:r>
        <w:t>3. Class &amp; Section Management</w:t>
      </w:r>
    </w:p>
    <w:p>
      <w:r>
        <w:t>Sections like Primary, Secondary. Classes under sections like Primary 1, 2, etc.</w:t>
      </w:r>
    </w:p>
    <w:p>
      <w:pPr>
        <w:pStyle w:val="Heading2"/>
      </w:pPr>
      <w:r>
        <w:t>4. Subject Management</w:t>
      </w:r>
    </w:p>
    <w:p>
      <w:r>
        <w:t>Subjects have name and code. Assigned per class.</w:t>
      </w:r>
    </w:p>
    <w:p>
      <w:pPr>
        <w:pStyle w:val="Heading2"/>
      </w:pPr>
      <w:r>
        <w:t>5. Student Management</w:t>
      </w:r>
    </w:p>
    <w:p>
      <w:r>
        <w:t>Students have personal info, registration number, class, term, session, guardian.</w:t>
      </w:r>
    </w:p>
    <w:p>
      <w:pPr>
        <w:pStyle w:val="Heading2"/>
      </w:pPr>
      <w:r>
        <w:t>6. Guardian Management</w:t>
      </w:r>
    </w:p>
    <w:p>
      <w:r>
        <w:t>Guardians can view child performance, attendance, payment. One guardian → many students.</w:t>
      </w:r>
    </w:p>
    <w:p>
      <w:pPr>
        <w:pStyle w:val="Heading2"/>
      </w:pPr>
      <w:r>
        <w:t>7. Teacher Management</w:t>
      </w:r>
    </w:p>
    <w:p>
      <w:r>
        <w:t>Assigned subjects per class/term. Record CA and exam scores. Head Teacher can take attendance.</w:t>
      </w:r>
    </w:p>
    <w:p>
      <w:pPr>
        <w:pStyle w:val="Heading2"/>
      </w:pPr>
      <w:r>
        <w:t>8. Exams &amp; CA</w:t>
      </w:r>
    </w:p>
    <w:p>
      <w:r>
        <w:t>Each term includes 3 CA and 1 Exam per subject. Teachers record scores.</w:t>
      </w:r>
    </w:p>
    <w:p>
      <w:pPr>
        <w:pStyle w:val="Heading2"/>
      </w:pPr>
      <w:r>
        <w:t>9. Term &amp; Session Transition</w:t>
      </w:r>
    </w:p>
    <w:p>
      <w:r>
        <w:t>Triggered by Admin to move students to next term/session.</w:t>
      </w:r>
    </w:p>
    <w:p>
      <w:pPr>
        <w:pStyle w:val="Heading2"/>
      </w:pPr>
      <w:r>
        <w:t>10. Reporting System</w:t>
      </w:r>
    </w:p>
    <w:p>
      <w:r>
        <w:t>Term reports, session cumulative, class summaries, CA sheets, etc.</w:t>
      </w:r>
    </w:p>
    <w:p>
      <w:pPr>
        <w:pStyle w:val="Heading2"/>
      </w:pPr>
      <w:r>
        <w:t>11. School Fees Management</w:t>
      </w:r>
    </w:p>
    <w:p>
      <w:r>
        <w:t>Payment tracked per term per student. Accessible by Admin, Parent, Student.</w:t>
      </w:r>
    </w:p>
    <w:p>
      <w:pPr>
        <w:pStyle w:val="Heading2"/>
      </w:pPr>
      <w:r>
        <w:t>12. Authentication Flow</w:t>
      </w:r>
    </w:p>
    <w:p>
      <w:r>
        <w:t>Role-based login using credentials (email/phone, PSN number, registration number).</w:t>
      </w:r>
    </w:p>
    <w:p>
      <w:pPr>
        <w:pStyle w:val="Heading2"/>
      </w:pPr>
      <w:r>
        <w:t>13. Security &amp; Logs</w:t>
      </w:r>
    </w:p>
    <w:p>
      <w:r>
        <w:t>Login tracking, role-based access control, audit logs for Super Admin.</w:t>
      </w:r>
    </w:p>
    <w:p>
      <w:pPr>
        <w:pStyle w:val="Heading1"/>
      </w:pPr>
      <w:r>
        <w:t>Suggested File Structure</w:t>
      </w:r>
    </w:p>
    <w:p>
      <w:r>
        <w:br/>
        <w:t>/app</w:t>
        <w:br/>
        <w:t xml:space="preserve">  /admin</w:t>
        <w:br/>
        <w:t xml:space="preserve">  /super-admin</w:t>
        <w:br/>
        <w:t xml:space="preserve">  /teacher</w:t>
        <w:br/>
        <w:t xml:space="preserve">  /student</w:t>
        <w:br/>
        <w:t xml:space="preserve">  /parent</w:t>
        <w:br/>
        <w:t xml:space="preserve">  /auth</w:t>
        <w:br/>
        <w:t>/api</w:t>
        <w:br/>
        <w:t xml:space="preserve">  /students</w:t>
        <w:br/>
        <w:t xml:space="preserve">  /guardians</w:t>
        <w:br/>
        <w:t xml:space="preserve">  /classes</w:t>
        <w:br/>
        <w:t xml:space="preserve">  /sessions</w:t>
        <w:br/>
        <w:t xml:space="preserve">  /subjects</w:t>
        <w:br/>
        <w:t>/libs</w:t>
        <w:br/>
        <w:t xml:space="preserve">  /auth</w:t>
        <w:br/>
        <w:t xml:space="preserve">  /db</w:t>
        <w:br/>
        <w:t xml:space="preserve">  /validation</w:t>
        <w:br/>
      </w:r>
    </w:p>
    <w:p>
      <w:pPr>
        <w:pStyle w:val="Heading1"/>
      </w:pPr>
      <w:r>
        <w:t>Additional Notes / Recommendations</w:t>
      </w:r>
    </w:p>
    <w:p>
      <w:r>
        <w:br/>
        <w:t>- Use middleware for role checks (RBAC)</w:t>
        <w:br/>
        <w:t>- Use Zod for schema validation</w:t>
        <w:br/>
        <w:t>- Implement server actions for form handling</w:t>
        <w:br/>
        <w:t>- Use Prisma Relations for joining models</w:t>
        <w:br/>
        <w:t>- Use PDFKit or Puppeteer to generate signed report sheets</w:t>
        <w:br/>
        <w:t>- Maintain an Audit Table to track role actions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